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Overview: CORS, HLS, and FFmpeg</w:t>
      </w:r>
    </w:p>
    <w:p>
      <w:pPr>
        <w:pStyle w:val="Heading2"/>
      </w:pPr>
      <w:r>
        <w:t>CORS (Cross-Origin Resource Sharing)</w:t>
      </w:r>
    </w:p>
    <w:p>
      <w:r>
        <w:t>Definition: CORS is a security feature implemented by web browsers to restrict how resources on a web page are requested from different domains. When a web page makes a request to a different domain (cross-origin request), the browser checks if the server explicitly allows it.</w:t>
      </w:r>
    </w:p>
    <w:p>
      <w:r>
        <w:t>Use Case: In web applications, CORS allows the server to permit resources (like APIs, images, videos) to be accessed by web pages hosted on different origins.</w:t>
      </w:r>
    </w:p>
    <w:p>
      <w:r>
        <w:t>Why It’s Important: By default, browsers block cross-origin requests for security. Enabling CORS in our Flask application (using flask_cors library) allows us to handle these requests safely and ensure the browser doesn't block access to resources.</w:t>
      </w:r>
    </w:p>
    <w:p>
      <w:pPr>
        <w:pStyle w:val="Heading2"/>
      </w:pPr>
      <w:r>
        <w:t>HLS (HTTP Live Streaming)</w:t>
      </w:r>
    </w:p>
    <w:p>
      <w:r>
        <w:t>Definition: HLS (HTTP Live Streaming) is a protocol designed by Apple for streaming audio and video over HTTP. It’s commonly used for video-on-demand services, live broadcasts, and adaptive streaming.</w:t>
      </w:r>
    </w:p>
    <w:p>
      <w:pPr>
        <w:pStyle w:val="Heading3"/>
      </w:pPr>
      <w:r>
        <w:t>How It Works:</w:t>
      </w:r>
    </w:p>
    <w:p>
      <w:r>
        <w:t>1. Segmentation: The original video is broken down into short segments, usually a few seconds each, stored as .ts (Transport Stream) files.</w:t>
        <w:br/>
        <w:t>2. Playlist File: An .m3u8 file, or playlist, lists these segments and provides URLs to each one, so the player can download and play them sequentially.</w:t>
        <w:br/>
        <w:t>3. Adaptive Streaming: Different quality levels (bitrates) can be defined in the playlist, allowing the player to adjust playback quality based on network speed.</w:t>
      </w:r>
    </w:p>
    <w:p>
      <w:pPr>
        <w:pStyle w:val="Heading3"/>
      </w:pPr>
      <w:r>
        <w:t>Benefits:</w:t>
      </w:r>
    </w:p>
    <w:p>
      <w:r>
        <w:t>- Efficient streaming by loading small segments, leading to less buffering and faster playback.</w:t>
        <w:br/>
        <w:t>- Adaptive bitrate ensures smooth playback on varying network conditions.</w:t>
        <w:br/>
        <w:t>- Compatibility with many devices, especially Apple devices, and can be supported on others via libraries like HLS.js.</w:t>
      </w:r>
    </w:p>
    <w:p>
      <w:pPr>
        <w:pStyle w:val="Heading2"/>
      </w:pPr>
      <w:r>
        <w:t>FFmpeg (Fast Forward MPEG)</w:t>
      </w:r>
    </w:p>
    <w:p>
      <w:r>
        <w:t>Definition: FFmpeg is a powerful open-source tool for handling video, audio, and multimedia files. It supports encoding, decoding, transcoding, streaming, and segmenting media files.</w:t>
      </w:r>
    </w:p>
    <w:p>
      <w:pPr>
        <w:pStyle w:val="Heading3"/>
      </w:pPr>
      <w:r>
        <w:t>Use Cases in Our Application:</w:t>
      </w:r>
    </w:p>
    <w:p>
      <w:r>
        <w:t>- Video Processing: FFmpeg is used to convert videos to HLS format, breaking them into segments (.ts files) and generating an .m3u8 playlist file.</w:t>
        <w:br/>
        <w:t>- Command Usage: In our case, the ffmpeg command is used with parameters to specify input files, codecs, segment duration, playlist type, and output pattern.</w:t>
      </w:r>
    </w:p>
    <w:p>
      <w:r>
        <w:t>Example Command:</w:t>
        <w:br/>
        <w:t>```bash</w:t>
        <w:br/>
        <w:t>ffmpeg -i input.mp4 -codec:v libx264 -codec:a aac -hls_time 10 -hls_playlist_type vod -hls_segment_filename "segment%03d.ts" -start_number 0 output/index.m3u8</w:t>
        <w:br/>
        <w:t>```</w:t>
      </w:r>
    </w:p>
    <w:p>
      <w:r>
        <w:t>Explanation: This command takes an input video, encodes it using the H.264 codec, breaks it into 10-second .ts segments, and creates an .m3u8 playlist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